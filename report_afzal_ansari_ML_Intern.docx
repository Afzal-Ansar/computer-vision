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765" w:rsidRDefault="0068307F">
      <w:pPr>
        <w:pStyle w:val="Title"/>
      </w:pPr>
      <w:r>
        <w:t>Real-Time Object Detection and Tracking Report</w:t>
      </w:r>
    </w:p>
    <w:p w:rsidR="007E7765" w:rsidRDefault="0068307F">
      <w:r>
        <w:t>Name: Afzal Ansari</w:t>
      </w:r>
    </w:p>
    <w:p w:rsidR="007E7765" w:rsidRDefault="0068307F">
      <w:r>
        <w:t>Role: ML Intern</w:t>
      </w:r>
    </w:p>
    <w:p w:rsidR="007E7765" w:rsidRDefault="0068307F">
      <w:pPr>
        <w:pStyle w:val="Heading1"/>
      </w:pPr>
      <w:r>
        <w:t>FPS Achieved</w:t>
      </w:r>
    </w:p>
    <w:p w:rsidR="007E7765" w:rsidRDefault="0068307F">
      <w:r>
        <w:t>The FPS achieved during real-time video processing was approximately 18-25 FPS on webcam feed using YOLOv8n.</w:t>
      </w:r>
    </w:p>
    <w:p w:rsidR="007E7765" w:rsidRDefault="0068307F">
      <w:pPr>
        <w:pStyle w:val="Heading1"/>
      </w:pPr>
      <w:r>
        <w:t>Sample Output Frames</w:t>
      </w:r>
    </w:p>
    <w:p w:rsidR="007E7765" w:rsidRDefault="0068307F">
      <w:r>
        <w:t xml:space="preserve">Below is a placeholder for </w:t>
      </w:r>
      <w:r>
        <w:t>sample output frames.</w:t>
      </w:r>
    </w:p>
    <w:p w:rsidR="007E7765" w:rsidRDefault="0068307F">
      <w:r>
        <w:t>Screenshots should be captured during runtime and added here manually.</w:t>
      </w:r>
    </w:p>
    <w:p w:rsidR="007E7765" w:rsidRDefault="0068307F">
      <w:pPr>
        <w:pStyle w:val="Heading1"/>
      </w:pPr>
      <w:r>
        <w:t>Hardware Configuration</w:t>
      </w:r>
    </w:p>
    <w:p w:rsidR="007E7765" w:rsidRDefault="0068307F">
      <w:r>
        <w:br/>
        <w:t>- CPU: Intel Core i5 (10th Gen)</w:t>
      </w:r>
      <w:r>
        <w:br/>
        <w:t>- GPU: Integrated Intel UHD Graphics</w:t>
      </w:r>
      <w:r>
        <w:br/>
        <w:t>- RAM: 8 GB DDR4</w:t>
      </w:r>
      <w:r>
        <w:br/>
      </w:r>
    </w:p>
    <w:p w:rsidR="007E7765" w:rsidRDefault="0068307F">
      <w:pPr>
        <w:pStyle w:val="Heading1"/>
      </w:pPr>
      <w:r>
        <w:t>Techniques, Optimisations, or Architectural Decision</w:t>
      </w:r>
      <w:r>
        <w:t>s</w:t>
      </w:r>
    </w:p>
    <w:p w:rsidR="007E7765" w:rsidRDefault="0068307F">
      <w:r>
        <w:br/>
        <w:t>- Used YOLOv8n for lightweight and faster inference.</w:t>
      </w:r>
      <w:r>
        <w:br/>
        <w:t>- Centroid Tracking was implemented for ID persistence across frames.</w:t>
      </w:r>
      <w:r>
        <w:br/>
        <w:t>- Minimal post-processing to maintain performance.</w:t>
      </w:r>
      <w:r>
        <w:br/>
        <w:t>- Dockerized the environment for reproducibility.</w:t>
      </w:r>
      <w:r>
        <w:br/>
      </w:r>
    </w:p>
    <w:p w:rsidR="007E7765" w:rsidRDefault="007E7765">
      <w:bookmarkStart w:id="0" w:name="_GoBack"/>
      <w:bookmarkEnd w:id="0"/>
    </w:p>
    <w:sectPr w:rsidR="007E77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307F"/>
    <w:rsid w:val="007E77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9C5F47C-2453-4914-B018-5D77A2CD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3950BA-CF35-4281-B5DE-599B18822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2025-04-24T15:10:00Z</dcterms:modified>
  <cp:category/>
</cp:coreProperties>
</file>